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F7FB" w14:textId="77777777" w:rsidR="003E1DE5" w:rsidRPr="00D737A6" w:rsidRDefault="00B00099" w:rsidP="00D737A6">
      <w:pPr>
        <w:pStyle w:val="Heading1"/>
        <w:ind w:left="2160" w:firstLine="720"/>
        <w:rPr>
          <w:lang w:val="ru-RU"/>
        </w:rPr>
      </w:pPr>
      <w:r w:rsidRPr="00D737A6">
        <w:rPr>
          <w:lang w:val="ru-RU"/>
        </w:rPr>
        <w:t>Лабораторная работа №1</w:t>
      </w:r>
    </w:p>
    <w:p w14:paraId="49C10B0F" w14:textId="77777777" w:rsidR="003E1DE5" w:rsidRPr="00D737A6" w:rsidRDefault="00B00099" w:rsidP="00D737A6">
      <w:pPr>
        <w:ind w:left="1440" w:firstLine="720"/>
        <w:rPr>
          <w:lang w:val="ru-RU"/>
        </w:rPr>
      </w:pPr>
      <w:r w:rsidRPr="00D737A6">
        <w:rPr>
          <w:lang w:val="ru-RU"/>
        </w:rPr>
        <w:t>Тема: Генерация гармонического сигнала</w:t>
      </w:r>
    </w:p>
    <w:p w14:paraId="6F3917B7" w14:textId="77777777" w:rsidR="003E1DE5" w:rsidRPr="00D737A6" w:rsidRDefault="00B00099">
      <w:pPr>
        <w:pStyle w:val="Heading2"/>
        <w:rPr>
          <w:lang w:val="ru-RU"/>
        </w:rPr>
      </w:pPr>
      <w:r w:rsidRPr="00D737A6">
        <w:rPr>
          <w:lang w:val="ru-RU"/>
        </w:rPr>
        <w:t>Цель работы</w:t>
      </w:r>
    </w:p>
    <w:p w14:paraId="7C4FC535" w14:textId="6EB2F300" w:rsidR="003E1DE5" w:rsidRDefault="00B00099" w:rsidP="004D0605">
      <w:pPr>
        <w:contextualSpacing/>
        <w:rPr>
          <w:lang w:val="ru-RU"/>
        </w:rPr>
      </w:pPr>
      <w:r w:rsidRPr="00D737A6">
        <w:rPr>
          <w:lang w:val="ru-RU"/>
        </w:rPr>
        <w:t xml:space="preserve">Генерация гармонического сигнала на основе параметров амплитуды, частоты, фазы, а также </w:t>
      </w:r>
      <w:r w:rsidRPr="00D737A6">
        <w:rPr>
          <w:lang w:val="ru-RU"/>
        </w:rPr>
        <w:t xml:space="preserve">визуализация и сохранение результата в </w:t>
      </w:r>
      <w:r>
        <w:t>CSV</w:t>
      </w:r>
      <w:r w:rsidRPr="00D737A6">
        <w:rPr>
          <w:lang w:val="ru-RU"/>
        </w:rPr>
        <w:t xml:space="preserve"> и графическом виде.</w:t>
      </w:r>
    </w:p>
    <w:p w14:paraId="161056D1" w14:textId="5CFB757B" w:rsidR="00D737A6" w:rsidRPr="004D0605" w:rsidRDefault="00D737A6" w:rsidP="004D0605">
      <w:pPr>
        <w:pStyle w:val="Heading2"/>
        <w:contextualSpacing/>
        <w:rPr>
          <w:lang w:val="ru-RU"/>
        </w:rPr>
      </w:pPr>
      <w:r>
        <w:rPr>
          <w:lang w:val="ru-RU"/>
        </w:rPr>
        <w:t>Задание</w:t>
      </w:r>
    </w:p>
    <w:p w14:paraId="33DAB3CB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Проект на с++ генерирующий периодический несинусоидальный сигнал</w:t>
      </w:r>
    </w:p>
    <w:p w14:paraId="683053B4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В котором у пользователя запрашивается количество гармоник их амплитуды и частоты дискретизации</w:t>
      </w:r>
    </w:p>
    <w:p w14:paraId="2107FBE1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Либо считывать из файла амплитуда частота начальный сдвиг</w:t>
      </w:r>
    </w:p>
    <w:p w14:paraId="4A56B843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Гармоники кратные. 50/150/300</w:t>
      </w:r>
    </w:p>
    <w:p w14:paraId="7BE7ADCA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Для корректности дельта т</w:t>
      </w:r>
    </w:p>
    <w:p w14:paraId="02031B38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 xml:space="preserve">По гармоникам генерируем наш сигнал через </w:t>
      </w:r>
      <w:proofErr w:type="spellStart"/>
      <w:r w:rsidRPr="004D0605">
        <w:rPr>
          <w:lang w:val="ru-RU"/>
        </w:rPr>
        <w:t>определеные</w:t>
      </w:r>
      <w:proofErr w:type="spellEnd"/>
      <w:r w:rsidRPr="004D0605">
        <w:rPr>
          <w:lang w:val="ru-RU"/>
        </w:rPr>
        <w:t xml:space="preserve"> промежутки времени</w:t>
      </w:r>
    </w:p>
    <w:p w14:paraId="4C37D822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После генерации сохраняется в массив</w:t>
      </w:r>
    </w:p>
    <w:p w14:paraId="55E6D630" w14:textId="1C88E9EC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Количество точек и шаг дельта т тоже задаются</w:t>
      </w:r>
    </w:p>
    <w:p w14:paraId="76625640" w14:textId="4033C13C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 xml:space="preserve">Диапазон по оси ординат - </w:t>
      </w:r>
      <w:proofErr w:type="spellStart"/>
      <w:r w:rsidRPr="004D0605">
        <w:rPr>
          <w:lang w:val="ru-RU"/>
        </w:rPr>
        <w:t>imax</w:t>
      </w:r>
      <w:proofErr w:type="spellEnd"/>
      <w:r w:rsidRPr="004D0605">
        <w:rPr>
          <w:lang w:val="ru-RU"/>
        </w:rPr>
        <w:t xml:space="preserve"> - </w:t>
      </w:r>
      <w:proofErr w:type="gramStart"/>
      <w:r w:rsidRPr="004D0605">
        <w:rPr>
          <w:lang w:val="ru-RU"/>
        </w:rPr>
        <w:t>наибольшая амплитуда</w:t>
      </w:r>
      <w:proofErr w:type="gramEnd"/>
      <w:r w:rsidRPr="004D0605">
        <w:rPr>
          <w:lang w:val="ru-RU"/>
        </w:rPr>
        <w:t xml:space="preserve"> которая не достижима сигналом. Разбить на сектора и наложить сигнал поверх</w:t>
      </w:r>
    </w:p>
    <w:p w14:paraId="3593D202" w14:textId="77777777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Создаем массив дискретного</w:t>
      </w:r>
    </w:p>
    <w:p w14:paraId="4065A1DA" w14:textId="1730A4EC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 xml:space="preserve">Из него </w:t>
      </w:r>
      <w:proofErr w:type="spellStart"/>
      <w:r w:rsidRPr="004D0605">
        <w:rPr>
          <w:lang w:val="ru-RU"/>
        </w:rPr>
        <w:t>получитть</w:t>
      </w:r>
      <w:proofErr w:type="spellEnd"/>
      <w:r w:rsidRPr="004D0605">
        <w:rPr>
          <w:lang w:val="ru-RU"/>
        </w:rPr>
        <w:t xml:space="preserve"> цифровой</w:t>
      </w:r>
    </w:p>
    <w:p w14:paraId="73CCF2A1" w14:textId="05473108" w:rsidR="004D0605" w:rsidRPr="004D0605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Графики исходной гармоники и результирующей</w:t>
      </w:r>
    </w:p>
    <w:p w14:paraId="62213478" w14:textId="18850B5E" w:rsidR="00D737A6" w:rsidRPr="00D737A6" w:rsidRDefault="004D0605" w:rsidP="004D0605">
      <w:pPr>
        <w:contextualSpacing/>
        <w:rPr>
          <w:lang w:val="ru-RU"/>
        </w:rPr>
      </w:pPr>
      <w:r w:rsidRPr="004D0605">
        <w:rPr>
          <w:lang w:val="ru-RU"/>
        </w:rPr>
        <w:t>Экспорт в файл и визуализировать в питоне</w:t>
      </w:r>
    </w:p>
    <w:p w14:paraId="1B4D7AAB" w14:textId="77777777" w:rsidR="003E1DE5" w:rsidRPr="00D737A6" w:rsidRDefault="00B00099">
      <w:pPr>
        <w:pStyle w:val="Heading2"/>
        <w:rPr>
          <w:lang w:val="ru-RU"/>
        </w:rPr>
      </w:pPr>
      <w:r w:rsidRPr="00D737A6">
        <w:rPr>
          <w:lang w:val="ru-RU"/>
        </w:rPr>
        <w:t>Исходные данные</w:t>
      </w:r>
    </w:p>
    <w:p w14:paraId="0667A1B4" w14:textId="77777777" w:rsidR="003E1DE5" w:rsidRPr="00D737A6" w:rsidRDefault="00B00099">
      <w:pPr>
        <w:rPr>
          <w:lang w:val="ru-RU"/>
        </w:rPr>
      </w:pPr>
      <w:r w:rsidRPr="00D737A6">
        <w:rPr>
          <w:lang w:val="ru-RU"/>
        </w:rPr>
        <w:t>Число гармоник: 1</w:t>
      </w:r>
      <w:r w:rsidRPr="00D737A6">
        <w:rPr>
          <w:lang w:val="ru-RU"/>
        </w:rPr>
        <w:br/>
        <w:t>Амплитуда: 10</w:t>
      </w:r>
      <w:r w:rsidRPr="00D737A6">
        <w:rPr>
          <w:lang w:val="ru-RU"/>
        </w:rPr>
        <w:br/>
        <w:t>Частота: 20 Гц</w:t>
      </w:r>
      <w:r w:rsidRPr="00D737A6">
        <w:rPr>
          <w:lang w:val="ru-RU"/>
        </w:rPr>
        <w:br/>
        <w:t>Сдвиг фазы: 30 рад</w:t>
      </w:r>
      <w:r w:rsidRPr="00D737A6">
        <w:rPr>
          <w:lang w:val="ru-RU"/>
        </w:rPr>
        <w:br/>
        <w:t>Частота дискретизации: 50 Гц</w:t>
      </w:r>
      <w:r w:rsidRPr="00D737A6">
        <w:rPr>
          <w:lang w:val="ru-RU"/>
        </w:rPr>
        <w:br/>
        <w:t>Продолжительность: 5 секунд</w:t>
      </w:r>
    </w:p>
    <w:p w14:paraId="50B336FA" w14:textId="383D7539" w:rsidR="003E1DE5" w:rsidRDefault="00B00099">
      <w:pPr>
        <w:pStyle w:val="Heading2"/>
        <w:rPr>
          <w:lang w:val="ru-RU"/>
        </w:rPr>
      </w:pPr>
      <w:r w:rsidRPr="00D737A6">
        <w:rPr>
          <w:lang w:val="ru-RU"/>
        </w:rPr>
        <w:t xml:space="preserve">Фрагмент кода на </w:t>
      </w:r>
      <w:r>
        <w:t>C</w:t>
      </w:r>
      <w:r w:rsidRPr="00D737A6">
        <w:rPr>
          <w:lang w:val="ru-RU"/>
        </w:rPr>
        <w:t>++</w:t>
      </w:r>
    </w:p>
    <w:p w14:paraId="3F4354D6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151A700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3248B807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AC8A535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E76B2B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&lt;algorithm&gt;</w:t>
      </w:r>
    </w:p>
    <w:p w14:paraId="5AB3668E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723F76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4CF95E9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AEC710" w14:textId="77777777" w:rsidR="00496E6E" w:rsidRP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96E6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Определяем константу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</w:t>
      </w:r>
      <w:r w:rsidRPr="00496E6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, если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</w:t>
      </w:r>
      <w:r w:rsidRPr="00496E6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</w:t>
      </w:r>
      <w:r w:rsidRPr="00496E6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недоступна</w:t>
      </w:r>
    </w:p>
    <w:p w14:paraId="6D175C1E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M_PI</w:t>
      </w:r>
    </w:p>
    <w:p w14:paraId="3435EAA7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3.14159265358979323846</w:t>
      </w:r>
    </w:p>
    <w:p w14:paraId="1377D6F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endif</w:t>
      </w:r>
      <w:proofErr w:type="gramEnd"/>
    </w:p>
    <w:p w14:paraId="777EBAD0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D1ABC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B7F8F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amplitude;</w:t>
      </w:r>
    </w:p>
    <w:p w14:paraId="05D7D9E1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frequency;</w:t>
      </w:r>
    </w:p>
    <w:p w14:paraId="44CE49A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EC7F5C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3DEB147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43EE3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harmonics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616DD1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62CBA36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CF070F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F29F11E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13F9B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60D2F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0.0);</w:t>
      </w:r>
    </w:p>
    <w:p w14:paraId="6189A7D1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F7DA35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77B28ED" w14:textId="77777777" w:rsidR="00496E6E" w:rsidRP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96E6E">
        <w:rPr>
          <w:rFonts w:ascii="Cascadia Mono" w:hAnsi="Cascadia Mono" w:cs="Cascadia Mono"/>
          <w:color w:val="0000FF"/>
          <w:sz w:val="19"/>
          <w:szCs w:val="19"/>
          <w:highlight w:val="white"/>
          <w:lang w:val="fr-FR"/>
        </w:rPr>
        <w:t>double</w:t>
      </w:r>
      <w:proofErr w:type="gramEnd"/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t = i * delta_t;</w:t>
      </w:r>
    </w:p>
    <w:p w14:paraId="2ADDE7B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harmonics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E0FF6C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signal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h.amplitude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sin(2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7A33A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1DBE2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14C87E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C59F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signal;</w:t>
      </w:r>
    </w:p>
    <w:p w14:paraId="65F3806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91503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C06B8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EE94645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639C26C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0E47EBB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DE891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time,value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3D802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6982AE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C6F71A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C02422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signal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B1150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81B0B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648B1B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39811E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visualize_in_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python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csv_file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01B54E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"python visualize.py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csv_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python3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python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лучшей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совместимости</w:t>
      </w:r>
      <w:proofErr w:type="spellEnd"/>
    </w:p>
    <w:p w14:paraId="33952F9C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system(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command.c_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D5039A7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C0BCEC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1C69F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7195C4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harmonics;</w:t>
      </w:r>
    </w:p>
    <w:p w14:paraId="02F6EBB0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55BC8020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8C268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Enter harmonics manually\n2. Read from file\n"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AE6D1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609C151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E14E3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 {</w:t>
      </w:r>
    </w:p>
    <w:p w14:paraId="0481BB45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num_harmonics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F9F72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"Number of harmonics: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8B1F4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num_harmonics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3CDDA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106C91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num_harmonics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621DE4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14:paraId="4C5A11D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"Harmonic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(amplitude frequency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phase_shift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in radians):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6AD466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h.amplitude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63137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harmonics.push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(h);</w:t>
      </w:r>
    </w:p>
    <w:p w14:paraId="62EF725B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0305F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A09C18E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3534E17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7DE7723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167C9B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00B7164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DDB48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in(filename);</w:t>
      </w:r>
    </w:p>
    <w:p w14:paraId="76643F2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7ED73D1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Could not open file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4F073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4CD40EC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472381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2A15C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14:paraId="0B93691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h.amplitude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13438E1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harmonics.push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(h);</w:t>
      </w:r>
    </w:p>
    <w:p w14:paraId="3B76E42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B1CADB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426DF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80DCE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duration;</w:t>
      </w:r>
    </w:p>
    <w:p w14:paraId="03A6F9F6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"Sampling rate (Hz):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D011D5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48EC73" w14:textId="77777777" w:rsidR="00496E6E" w:rsidRP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>cout</w:t>
      </w:r>
      <w:proofErr w:type="gramEnd"/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</w:t>
      </w:r>
      <w:r w:rsidRPr="00496E6E">
        <w:rPr>
          <w:rFonts w:ascii="Cascadia Mono" w:hAnsi="Cascadia Mono" w:cs="Cascadia Mono"/>
          <w:color w:val="008080"/>
          <w:sz w:val="19"/>
          <w:szCs w:val="19"/>
          <w:highlight w:val="white"/>
          <w:lang w:val="fr-FR"/>
        </w:rPr>
        <w:t>&lt;&lt;</w:t>
      </w:r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</w:t>
      </w:r>
      <w:r w:rsidRPr="00496E6E">
        <w:rPr>
          <w:rFonts w:ascii="Cascadia Mono" w:hAnsi="Cascadia Mono" w:cs="Cascadia Mono"/>
          <w:color w:val="A31515"/>
          <w:sz w:val="19"/>
          <w:szCs w:val="19"/>
          <w:highlight w:val="white"/>
          <w:lang w:val="fr-FR"/>
        </w:rPr>
        <w:t>"Duration (s): "</w:t>
      </w:r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>;</w:t>
      </w:r>
    </w:p>
    <w:p w14:paraId="3CA3C9F9" w14:textId="77777777" w:rsidR="00496E6E" w:rsidRP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   </w:t>
      </w:r>
      <w:proofErr w:type="spellStart"/>
      <w:proofErr w:type="gramStart"/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>cin</w:t>
      </w:r>
      <w:proofErr w:type="spellEnd"/>
      <w:proofErr w:type="gramEnd"/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</w:t>
      </w:r>
      <w:r w:rsidRPr="00496E6E">
        <w:rPr>
          <w:rFonts w:ascii="Cascadia Mono" w:hAnsi="Cascadia Mono" w:cs="Cascadia Mono"/>
          <w:color w:val="008080"/>
          <w:sz w:val="19"/>
          <w:szCs w:val="19"/>
          <w:highlight w:val="white"/>
          <w:lang w:val="fr-FR"/>
        </w:rPr>
        <w:t>&gt;&gt;</w:t>
      </w:r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duration;</w:t>
      </w:r>
    </w:p>
    <w:p w14:paraId="72883942" w14:textId="77777777" w:rsidR="00496E6E" w:rsidRP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</w:p>
    <w:p w14:paraId="6F09971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96E6E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duration &lt;= 0) {</w:t>
      </w:r>
    </w:p>
    <w:p w14:paraId="5DF5CF1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Sampling rate and duration must be positive"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161300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7BE3AD9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8870B0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E62DC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E3538F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signal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harmonics,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duration,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097348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98854B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Find maximum amplitude for scaling</w:t>
      </w:r>
    </w:p>
    <w:p w14:paraId="4C3E7CEA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144B01B7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abs(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&lt; abs(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1C8D81C1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B78C65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"Signal generated with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points.\n"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92033D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"Maximum amplitude: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932170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769D35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"signal.csv"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79B3B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signal,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F0A642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saved to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271AF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41C879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visualize_in_python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B4AEE3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607A4" w14:textId="77777777" w:rsidR="00496E6E" w:rsidRDefault="00496E6E" w:rsidP="00496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8C6ED6A" w14:textId="00EE2C99" w:rsidR="00496E6E" w:rsidRDefault="00496E6E" w:rsidP="00496E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319EDB" w14:textId="791695B6" w:rsidR="00496E6E" w:rsidRPr="00496E6E" w:rsidRDefault="00496E6E" w:rsidP="00496E6E">
      <w:pPr>
        <w:rPr>
          <w:lang w:val="ru-RU"/>
        </w:rPr>
      </w:pPr>
      <w:r w:rsidRPr="00496E6E">
        <w:rPr>
          <w:lang w:val="ru-RU"/>
        </w:rPr>
        <w:lastRenderedPageBreak/>
        <w:drawing>
          <wp:inline distT="0" distB="0" distL="0" distR="0" wp14:anchorId="727A5183" wp14:editId="7E86404D">
            <wp:extent cx="5486400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B50B" w14:textId="77777777" w:rsidR="003E1DE5" w:rsidRPr="00D737A6" w:rsidRDefault="00B00099">
      <w:pPr>
        <w:pStyle w:val="Heading2"/>
        <w:rPr>
          <w:lang w:val="ru-RU"/>
        </w:rPr>
      </w:pPr>
      <w:r w:rsidRPr="00D737A6">
        <w:rPr>
          <w:lang w:val="ru-RU"/>
        </w:rPr>
        <w:t xml:space="preserve">Формат </w:t>
      </w:r>
      <w:r>
        <w:t>CSV</w:t>
      </w:r>
      <w:r w:rsidRPr="00D737A6">
        <w:rPr>
          <w:lang w:val="ru-RU"/>
        </w:rPr>
        <w:t>-файла</w:t>
      </w:r>
    </w:p>
    <w:p w14:paraId="0D87506C" w14:textId="7F5DD629" w:rsidR="003E1DE5" w:rsidRPr="00D737A6" w:rsidRDefault="00B00099">
      <w:pPr>
        <w:rPr>
          <w:lang w:val="ru-RU"/>
        </w:rPr>
      </w:pPr>
      <w:r>
        <w:t>signal</w:t>
      </w:r>
      <w:r w:rsidRPr="00D737A6">
        <w:rPr>
          <w:lang w:val="ru-RU"/>
        </w:rPr>
        <w:t>.</w:t>
      </w:r>
      <w:r>
        <w:t>csv</w:t>
      </w:r>
      <w:r w:rsidRPr="00D737A6">
        <w:rPr>
          <w:lang w:val="ru-RU"/>
        </w:rPr>
        <w:t>:</w:t>
      </w:r>
    </w:p>
    <w:p w14:paraId="1B250897" w14:textId="4DEDDD67" w:rsidR="003E1DE5" w:rsidRDefault="00B00099">
      <w:r>
        <w:t>Time, Amplitude</w:t>
      </w:r>
      <w:r>
        <w:br/>
        <w:t>0.00, -9.88</w:t>
      </w:r>
      <w:r>
        <w:br/>
        <w:t>0.02, -5.00</w:t>
      </w:r>
      <w:r>
        <w:br/>
        <w:t>...</w:t>
      </w:r>
    </w:p>
    <w:p w14:paraId="395391A9" w14:textId="62C19607" w:rsidR="00496E6E" w:rsidRDefault="00496E6E">
      <w:r w:rsidRPr="00496E6E">
        <w:drawing>
          <wp:inline distT="0" distB="0" distL="0" distR="0" wp14:anchorId="75D6D9B0" wp14:editId="09599E91">
            <wp:extent cx="488366" cy="1941975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79" cy="19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FAA1" w14:textId="78761B16" w:rsidR="00DB72F7" w:rsidRDefault="00DB72F7" w:rsidP="00DB72F7">
      <w:pPr>
        <w:pStyle w:val="Heading2"/>
      </w:pPr>
      <w:r w:rsidRPr="00D737A6">
        <w:rPr>
          <w:lang w:val="ru-RU"/>
        </w:rPr>
        <w:t>Фрагмент</w:t>
      </w:r>
      <w:r w:rsidRPr="00DB72F7">
        <w:t xml:space="preserve"> </w:t>
      </w:r>
      <w:r w:rsidRPr="00D737A6">
        <w:rPr>
          <w:lang w:val="ru-RU"/>
        </w:rPr>
        <w:t>кода</w:t>
      </w:r>
      <w:r w:rsidRPr="00DB72F7">
        <w:t xml:space="preserve"> </w:t>
      </w:r>
      <w:r w:rsidRPr="00D737A6">
        <w:rPr>
          <w:lang w:val="ru-RU"/>
        </w:rPr>
        <w:t>на</w:t>
      </w:r>
      <w:r>
        <w:t xml:space="preserve"> python</w:t>
      </w:r>
    </w:p>
    <w:p w14:paraId="3594B74B" w14:textId="77777777" w:rsidR="00DB72F7" w:rsidRPr="00DB72F7" w:rsidRDefault="00DB72F7" w:rsidP="00DB72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B72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DB72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B72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Загрузка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сигнала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data = </w:t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"signal.csv"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header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data.columns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'Time'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'Amplitude'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Настройка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стиля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DB72F7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B72F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facecolor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'white'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Увеличен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размер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белый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фон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(data[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'Time'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], data[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'Amplitude'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'Signal'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'blue'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Заголовки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сетка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Гармонический</w:t>
      </w:r>
      <w:proofErr w:type="spellEnd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сигнал</w:t>
      </w:r>
      <w:proofErr w:type="spellEnd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Время</w:t>
      </w:r>
      <w:proofErr w:type="spellEnd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(с)"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plt.ylabel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Амплитуда</w:t>
      </w:r>
      <w:proofErr w:type="spellEnd"/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72F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'--'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2AACB8"/>
          <w:sz w:val="20"/>
          <w:szCs w:val="20"/>
        </w:rPr>
        <w:t>0.7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Сохранение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 PNG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вставки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 Word</w:t>
      </w:r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plt.savefig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B72F7">
        <w:rPr>
          <w:rFonts w:ascii="Courier New" w:eastAsia="Times New Roman" w:hAnsi="Courier New" w:cs="Courier New"/>
          <w:color w:val="6AAB73"/>
          <w:sz w:val="20"/>
          <w:szCs w:val="20"/>
        </w:rPr>
        <w:t>"harmonic_signal.png"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B72F7">
        <w:rPr>
          <w:rFonts w:ascii="Courier New" w:eastAsia="Times New Roman" w:hAnsi="Courier New" w:cs="Courier New"/>
          <w:color w:val="AA4926"/>
          <w:sz w:val="20"/>
          <w:szCs w:val="20"/>
        </w:rPr>
        <w:t>dpi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DB72F7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t>Показать</w:t>
      </w:r>
      <w:proofErr w:type="spellEnd"/>
      <w:r w:rsidRPr="00DB72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DB72F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65FA16B2" w14:textId="77777777" w:rsidR="00DB72F7" w:rsidRPr="00DB72F7" w:rsidRDefault="00DB72F7" w:rsidP="00DB72F7"/>
    <w:p w14:paraId="37A573D1" w14:textId="77777777" w:rsidR="00DB72F7" w:rsidRDefault="00DB72F7"/>
    <w:p w14:paraId="76C75C06" w14:textId="77777777" w:rsidR="003E1DE5" w:rsidRDefault="00B00099">
      <w:pPr>
        <w:pStyle w:val="Heading2"/>
      </w:pPr>
      <w:r>
        <w:t>Построенный график сигнала</w:t>
      </w:r>
    </w:p>
    <w:p w14:paraId="592243D8" w14:textId="77777777" w:rsidR="003E1DE5" w:rsidRDefault="00B00099">
      <w:pPr>
        <w:jc w:val="center"/>
      </w:pPr>
      <w:r>
        <w:rPr>
          <w:noProof/>
        </w:rPr>
        <w:drawing>
          <wp:inline distT="0" distB="0" distL="0" distR="0" wp14:anchorId="516D0A11" wp14:editId="5F281966">
            <wp:extent cx="5029200" cy="2267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590445-4a82-470b-a83f-485830a2d7a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471" w14:textId="77777777" w:rsidR="003E1DE5" w:rsidRPr="00D737A6" w:rsidRDefault="00B00099">
      <w:pPr>
        <w:pStyle w:val="Heading2"/>
        <w:rPr>
          <w:lang w:val="ru-RU"/>
        </w:rPr>
      </w:pPr>
      <w:r w:rsidRPr="00D737A6">
        <w:rPr>
          <w:lang w:val="ru-RU"/>
        </w:rPr>
        <w:t>Вывод</w:t>
      </w:r>
    </w:p>
    <w:p w14:paraId="785E36E6" w14:textId="19C9E3DB" w:rsidR="003E1DE5" w:rsidRPr="00D737A6" w:rsidRDefault="00B00099">
      <w:pPr>
        <w:rPr>
          <w:lang w:val="ru-RU"/>
        </w:rPr>
      </w:pPr>
      <w:r w:rsidRPr="00D737A6">
        <w:rPr>
          <w:lang w:val="ru-RU"/>
        </w:rPr>
        <w:t xml:space="preserve">В ходе лабораторной работы был сгенерирован гармонический </w:t>
      </w:r>
      <w:proofErr w:type="gramStart"/>
      <w:r w:rsidRPr="00D737A6">
        <w:rPr>
          <w:lang w:val="ru-RU"/>
        </w:rPr>
        <w:t xml:space="preserve">сигнал </w:t>
      </w:r>
      <w:r w:rsidRPr="00D737A6">
        <w:rPr>
          <w:lang w:val="ru-RU"/>
        </w:rPr>
        <w:t>.</w:t>
      </w:r>
      <w:proofErr w:type="gramEnd"/>
      <w:r w:rsidRPr="00D737A6">
        <w:rPr>
          <w:lang w:val="ru-RU"/>
        </w:rPr>
        <w:t xml:space="preserve"> </w:t>
      </w:r>
      <w:r w:rsidRPr="00D737A6">
        <w:rPr>
          <w:lang w:val="ru-RU"/>
        </w:rPr>
        <w:t xml:space="preserve">Полученный сигнал успешно визуализирован и сохранён в формате </w:t>
      </w:r>
      <w:r>
        <w:t>CSV</w:t>
      </w:r>
      <w:r w:rsidRPr="00D737A6">
        <w:rPr>
          <w:lang w:val="ru-RU"/>
        </w:rPr>
        <w:t>. Работа с сигналами позволяет исследовать свойства частотных и временных характеристик.</w:t>
      </w:r>
    </w:p>
    <w:sectPr w:rsidR="003E1DE5" w:rsidRPr="00D73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1DE5"/>
    <w:rsid w:val="00496E6E"/>
    <w:rsid w:val="004D0605"/>
    <w:rsid w:val="00AA1D8D"/>
    <w:rsid w:val="00B00099"/>
    <w:rsid w:val="00B47730"/>
    <w:rsid w:val="00CB0664"/>
    <w:rsid w:val="00D737A6"/>
    <w:rsid w:val="00DB72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9C2A7"/>
  <w14:defaultImageDpi w14:val="300"/>
  <w15:docId w15:val="{03B80DBF-A26F-458B-9339-F1CD706A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Fadiga</cp:lastModifiedBy>
  <cp:revision>2</cp:revision>
  <dcterms:created xsi:type="dcterms:W3CDTF">2025-05-14T07:20:00Z</dcterms:created>
  <dcterms:modified xsi:type="dcterms:W3CDTF">2025-05-14T07:20:00Z</dcterms:modified>
  <cp:category/>
</cp:coreProperties>
</file>